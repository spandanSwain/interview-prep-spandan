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5A7F" w14:textId="77777777" w:rsidR="00CC0E97" w:rsidRDefault="00000000">
      <w:pPr>
        <w:pStyle w:val="Heading1"/>
      </w:pPr>
      <w:r>
        <w:t>Composition and Decoupling in OOP</w:t>
      </w:r>
    </w:p>
    <w:p w14:paraId="66C472EE" w14:textId="77777777" w:rsidR="00CC0E97" w:rsidRDefault="00000000">
      <w:pPr>
        <w:pStyle w:val="Heading2"/>
      </w:pPr>
      <w:r>
        <w:t>1. Composition</w:t>
      </w:r>
    </w:p>
    <w:p w14:paraId="197A0887" w14:textId="77777777" w:rsidR="00CC0E97" w:rsidRDefault="00000000">
      <w:r>
        <w:t xml:space="preserve">Composition is an object-oriented programming (OOP) concept where one class contains an object of another class to reuse code. </w:t>
      </w:r>
      <w:r>
        <w:br/>
        <w:t>Instead of inheriting from another class, you embed an instance of it.</w:t>
      </w:r>
      <w:r>
        <w:br/>
      </w:r>
      <w:r>
        <w:br/>
        <w:t>Use composition when:</w:t>
      </w:r>
      <w:r>
        <w:br/>
        <w:t>- You only need specific features from another class.</w:t>
      </w:r>
      <w:r>
        <w:br/>
        <w:t>- You want to keep classes independent and reusable.</w:t>
      </w:r>
      <w:r>
        <w:br/>
      </w:r>
      <w:r>
        <w:br/>
        <w:t>Example:</w:t>
      </w:r>
      <w:r>
        <w:br/>
        <w:t>class Engine:</w:t>
      </w:r>
      <w:r>
        <w:br/>
        <w:t xml:space="preserve">    def start(self):</w:t>
      </w:r>
      <w:r>
        <w:br/>
        <w:t xml:space="preserve">        print("Engine started")</w:t>
      </w:r>
      <w:r>
        <w:br/>
      </w:r>
      <w:r>
        <w:br/>
        <w:t>class Car:</w:t>
      </w:r>
      <w:r>
        <w:br/>
        <w:t xml:space="preserve">    def __init__(self):</w:t>
      </w:r>
      <w:r>
        <w:br/>
        <w:t xml:space="preserve">        self.engine = Engine()  # Composition</w:t>
      </w:r>
      <w:r>
        <w:br/>
      </w:r>
      <w:r>
        <w:br/>
        <w:t xml:space="preserve">    def start(self):</w:t>
      </w:r>
      <w:r>
        <w:br/>
        <w:t xml:space="preserve">        self.engine.start()</w:t>
      </w:r>
      <w:r>
        <w:br/>
      </w:r>
      <w:r>
        <w:br/>
        <w:t>car = Car()</w:t>
      </w:r>
      <w:r>
        <w:br/>
        <w:t>car.start()</w:t>
      </w:r>
      <w:r>
        <w:br/>
      </w:r>
      <w:r>
        <w:br/>
        <w:t>Here, Car contains an Engine and uses its functionality.</w:t>
      </w:r>
    </w:p>
    <w:p w14:paraId="79A5E461" w14:textId="77777777" w:rsidR="00CC0E97" w:rsidRDefault="00000000">
      <w:pPr>
        <w:pStyle w:val="Heading2"/>
      </w:pPr>
      <w:r>
        <w:t>2. Decoupling</w:t>
      </w:r>
    </w:p>
    <w:p w14:paraId="6C374610" w14:textId="77777777" w:rsidR="00CC0E97" w:rsidRDefault="00000000">
      <w:r>
        <w:t>Decoupling means reducing the direct dependency between two parts of a system so that changing one part doesn’t break or affect the other.</w:t>
      </w:r>
      <w:r>
        <w:br/>
      </w:r>
      <w:r>
        <w:br/>
        <w:t>Without Decoupling (Tightly Coupled):</w:t>
      </w:r>
      <w:r>
        <w:br/>
        <w:t>class Car:</w:t>
      </w:r>
      <w:r>
        <w:br/>
        <w:t xml:space="preserve">    def start(self):</w:t>
      </w:r>
      <w:r>
        <w:br/>
        <w:t xml:space="preserve">        engine = Engine()  # Hardcoded</w:t>
      </w:r>
      <w:r>
        <w:br/>
        <w:t xml:space="preserve">        engine.start()</w:t>
      </w:r>
      <w:r>
        <w:br/>
      </w:r>
      <w:r>
        <w:br/>
        <w:t>With Decoupling (Using Composition):</w:t>
      </w:r>
      <w:r>
        <w:br/>
        <w:t>class Car:</w:t>
      </w:r>
      <w:r>
        <w:br/>
        <w:t xml:space="preserve">    def __init__(self, engine):</w:t>
      </w:r>
      <w:r>
        <w:br/>
        <w:t xml:space="preserve">        self.engine = engine</w:t>
      </w:r>
      <w:r>
        <w:br/>
      </w:r>
      <w:r>
        <w:lastRenderedPageBreak/>
        <w:br/>
        <w:t xml:space="preserve">    def start(self):</w:t>
      </w:r>
      <w:r>
        <w:br/>
        <w:t xml:space="preserve">        self.engine.start()</w:t>
      </w:r>
      <w:r>
        <w:br/>
      </w:r>
      <w:r>
        <w:br/>
        <w:t>car1 = Car(PetrolEngine())</w:t>
      </w:r>
      <w:r>
        <w:br/>
        <w:t>car2 = Car(ElectricEngine())</w:t>
      </w:r>
      <w:r>
        <w:br/>
      </w:r>
      <w:r>
        <w:br/>
        <w:t>Benefits of Decoupling:</w:t>
      </w:r>
      <w:r>
        <w:br/>
        <w:t>- Easier to test using mock objects</w:t>
      </w:r>
      <w:r>
        <w:br/>
        <w:t>- More flexible and maintainable code</w:t>
      </w:r>
      <w:r>
        <w:br/>
        <w:t>- Promotes high reusability</w:t>
      </w:r>
      <w:r>
        <w:br/>
      </w:r>
      <w:r>
        <w:br/>
        <w:t>In real-world backend systems, decoupling is done using dependency injection, where services like logging, database, or authentication are passed into other classes to reduce tight dependency.</w:t>
      </w:r>
    </w:p>
    <w:p w14:paraId="3FBE21B1" w14:textId="0F65FB0F" w:rsidR="00603FAE" w:rsidRDefault="00603FAE"/>
    <w:p w14:paraId="2D024C78" w14:textId="14DFB8DA" w:rsidR="00603FAE" w:rsidRDefault="00404D55">
      <w:r w:rsidRPr="00404D55">
        <w:rPr>
          <w:b/>
          <w:bCs/>
          <w:color w:val="0070C0"/>
          <w:sz w:val="40"/>
          <w:szCs w:val="40"/>
        </w:rPr>
        <w:t>3</w:t>
      </w:r>
      <w:r>
        <w:t>S</w:t>
      </w:r>
      <w:r w:rsidR="00603FAE" w:rsidRPr="00603FAE">
        <w:t>o, use composition wh</w:t>
      </w:r>
      <w:r w:rsidR="00603FAE">
        <w:t>e</w:t>
      </w:r>
      <w:r w:rsidR="00603FAE" w:rsidRPr="00603FAE">
        <w:t>n u need only one specific feature from another class, b</w:t>
      </w:r>
      <w:r w:rsidR="00603FAE">
        <w:t>u</w:t>
      </w:r>
      <w:r w:rsidR="00603FAE" w:rsidRPr="00603FAE">
        <w:t>t don</w:t>
      </w:r>
      <w:r w:rsidR="00603FAE">
        <w:t>’</w:t>
      </w:r>
      <w:r w:rsidR="00603FAE" w:rsidRPr="00603FAE">
        <w:t xml:space="preserve">t u think if we do </w:t>
      </w:r>
      <w:r w:rsidR="00603FAE">
        <w:t>engine</w:t>
      </w:r>
      <w:r w:rsidR="00603FAE" w:rsidRPr="00603FAE">
        <w:t xml:space="preserve">() in </w:t>
      </w:r>
      <w:r w:rsidR="00603FAE">
        <w:t>__init__(self)</w:t>
      </w:r>
      <w:r w:rsidR="00603FAE" w:rsidRPr="00603FAE">
        <w:t xml:space="preserve"> we can still access all other classes too</w:t>
      </w:r>
      <w:r w:rsidR="00603FAE">
        <w:t>?</w:t>
      </w:r>
    </w:p>
    <w:p w14:paraId="5BBF9711" w14:textId="77777777" w:rsidR="00404D55" w:rsidRPr="00404D55" w:rsidRDefault="00404D55" w:rsidP="00404D55">
      <w:pPr>
        <w:rPr>
          <w:b/>
          <w:bCs/>
          <w:lang w:val="en-IN"/>
        </w:rPr>
      </w:pPr>
      <w:r w:rsidRPr="00404D55">
        <w:rPr>
          <w:rFonts w:ascii="Segoe UI Emoji" w:hAnsi="Segoe UI Emoji" w:cs="Segoe UI Emoji"/>
          <w:b/>
          <w:bCs/>
          <w:lang w:val="en-IN"/>
        </w:rPr>
        <w:t>✅</w:t>
      </w:r>
      <w:r w:rsidRPr="00404D55">
        <w:rPr>
          <w:b/>
          <w:bCs/>
          <w:lang w:val="en-IN"/>
        </w:rPr>
        <w:t xml:space="preserve"> Yes, with composition:</w:t>
      </w:r>
    </w:p>
    <w:p w14:paraId="60134237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When you do:</w:t>
      </w:r>
    </w:p>
    <w:p w14:paraId="5DE01D0F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python</w:t>
      </w:r>
    </w:p>
    <w:p w14:paraId="79C7A38F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CopyEdit</w:t>
      </w:r>
    </w:p>
    <w:p w14:paraId="7ADAA05A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self.engine = Engine()</w:t>
      </w:r>
    </w:p>
    <w:p w14:paraId="3046A331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You </w:t>
      </w:r>
      <w:r w:rsidRPr="00404D55">
        <w:rPr>
          <w:b/>
          <w:bCs/>
          <w:lang w:val="en-IN"/>
        </w:rPr>
        <w:t>do get access to all public methods and attributes</w:t>
      </w:r>
      <w:r w:rsidRPr="00404D55">
        <w:rPr>
          <w:lang w:val="en-IN"/>
        </w:rPr>
        <w:t xml:space="preserve"> of the Engine class.</w:t>
      </w:r>
    </w:p>
    <w:p w14:paraId="20EF6A71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So yes — self.engine.start() is available, and if Engine had stop() or status() methods, you could call those too:</w:t>
      </w:r>
    </w:p>
    <w:p w14:paraId="1BD32A26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python</w:t>
      </w:r>
    </w:p>
    <w:p w14:paraId="0F04B705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CopyEdit</w:t>
      </w:r>
    </w:p>
    <w:p w14:paraId="42EDEBAB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self.engine.stop()</w:t>
      </w:r>
    </w:p>
    <w:p w14:paraId="3C76E972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self.engine.status()</w:t>
      </w:r>
    </w:p>
    <w:p w14:paraId="38E68A97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pict w14:anchorId="5B338EB4">
          <v:rect id="_x0000_i1043" style="width:0;height:1.5pt" o:hralign="center" o:hrstd="t" o:hr="t" fillcolor="#a0a0a0" stroked="f"/>
        </w:pict>
      </w:r>
    </w:p>
    <w:p w14:paraId="7F5F83F7" w14:textId="77777777" w:rsidR="00404D55" w:rsidRPr="00404D55" w:rsidRDefault="00404D55" w:rsidP="00404D55">
      <w:pPr>
        <w:rPr>
          <w:b/>
          <w:bCs/>
          <w:lang w:val="en-IN"/>
        </w:rPr>
      </w:pPr>
      <w:r w:rsidRPr="00404D55">
        <w:rPr>
          <w:rFonts w:ascii="Segoe UI Emoji" w:hAnsi="Segoe UI Emoji" w:cs="Segoe UI Emoji"/>
          <w:b/>
          <w:bCs/>
          <w:lang w:val="en-IN"/>
        </w:rPr>
        <w:t>🔍</w:t>
      </w:r>
      <w:r w:rsidRPr="00404D55">
        <w:rPr>
          <w:b/>
          <w:bCs/>
          <w:lang w:val="en-IN"/>
        </w:rPr>
        <w:t xml:space="preserve"> So what's the </w:t>
      </w:r>
      <w:r w:rsidRPr="00404D55">
        <w:rPr>
          <w:b/>
          <w:bCs/>
          <w:i/>
          <w:iCs/>
          <w:lang w:val="en-IN"/>
        </w:rPr>
        <w:t>real</w:t>
      </w:r>
      <w:r w:rsidRPr="00404D55">
        <w:rPr>
          <w:b/>
          <w:bCs/>
          <w:lang w:val="en-IN"/>
        </w:rPr>
        <w:t xml:space="preserve"> difference then?</w:t>
      </w:r>
    </w:p>
    <w:p w14:paraId="0E569504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lastRenderedPageBreak/>
        <w:t xml:space="preserve">Composition is </w:t>
      </w:r>
      <w:r w:rsidRPr="00404D55">
        <w:rPr>
          <w:b/>
          <w:bCs/>
          <w:lang w:val="en-IN"/>
        </w:rPr>
        <w:t>not about limiting access</w:t>
      </w:r>
      <w:r w:rsidRPr="00404D55">
        <w:rPr>
          <w:lang w:val="en-IN"/>
        </w:rPr>
        <w:t xml:space="preserve">, but about </w:t>
      </w:r>
      <w:r w:rsidRPr="00404D55">
        <w:rPr>
          <w:b/>
          <w:bCs/>
          <w:lang w:val="en-IN"/>
        </w:rPr>
        <w:t>how the relationship is structured</w:t>
      </w:r>
      <w:r w:rsidRPr="00404D55">
        <w:rPr>
          <w:lang w:val="en-IN"/>
        </w:rPr>
        <w:t xml:space="preserve"> and </w:t>
      </w:r>
      <w:r w:rsidRPr="00404D55">
        <w:rPr>
          <w:b/>
          <w:bCs/>
          <w:lang w:val="en-IN"/>
        </w:rPr>
        <w:t>how much control you want</w:t>
      </w:r>
      <w:r w:rsidRPr="00404D55">
        <w:rPr>
          <w:lang w:val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792"/>
        <w:gridCol w:w="3267"/>
      </w:tblGrid>
      <w:tr w:rsidR="00404D55" w:rsidRPr="00404D55" w14:paraId="5F1C7EAB" w14:textId="77777777" w:rsidTr="00404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F7EB7" w14:textId="77777777" w:rsidR="00404D55" w:rsidRPr="00404D55" w:rsidRDefault="00404D55" w:rsidP="00404D55">
            <w:pPr>
              <w:rPr>
                <w:b/>
                <w:bCs/>
                <w:lang w:val="en-IN"/>
              </w:rPr>
            </w:pPr>
            <w:r w:rsidRPr="00404D55">
              <w:rPr>
                <w:b/>
                <w:bCs/>
                <w:lang w:val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3CCF82A" w14:textId="77777777" w:rsidR="00404D55" w:rsidRPr="00404D55" w:rsidRDefault="00404D55" w:rsidP="00404D55">
            <w:pPr>
              <w:rPr>
                <w:b/>
                <w:bCs/>
                <w:lang w:val="en-IN"/>
              </w:rPr>
            </w:pPr>
            <w:r w:rsidRPr="00404D55">
              <w:rPr>
                <w:b/>
                <w:bCs/>
                <w:lang w:val="en-IN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29593A40" w14:textId="77777777" w:rsidR="00404D55" w:rsidRPr="00404D55" w:rsidRDefault="00404D55" w:rsidP="00404D55">
            <w:pPr>
              <w:rPr>
                <w:b/>
                <w:bCs/>
                <w:lang w:val="en-IN"/>
              </w:rPr>
            </w:pPr>
            <w:r w:rsidRPr="00404D55">
              <w:rPr>
                <w:b/>
                <w:bCs/>
                <w:lang w:val="en-IN"/>
              </w:rPr>
              <w:t>Inheritance</w:t>
            </w:r>
          </w:p>
        </w:tc>
      </w:tr>
      <w:tr w:rsidR="00404D55" w:rsidRPr="00404D55" w14:paraId="4EA7F2B4" w14:textId="77777777" w:rsidTr="0040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42A8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Design Philosophy</w:t>
            </w:r>
          </w:p>
        </w:tc>
        <w:tc>
          <w:tcPr>
            <w:tcW w:w="0" w:type="auto"/>
            <w:vAlign w:val="center"/>
            <w:hideMark/>
          </w:tcPr>
          <w:p w14:paraId="66EE0D62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 xml:space="preserve">One object </w:t>
            </w:r>
            <w:r w:rsidRPr="00404D55">
              <w:rPr>
                <w:i/>
                <w:iCs/>
                <w:lang w:val="en-IN"/>
              </w:rPr>
              <w:t>has</w:t>
            </w:r>
            <w:r w:rsidRPr="00404D55">
              <w:rPr>
                <w:lang w:val="en-IN"/>
              </w:rPr>
              <w:t xml:space="preserve"> another</w:t>
            </w:r>
          </w:p>
        </w:tc>
        <w:tc>
          <w:tcPr>
            <w:tcW w:w="0" w:type="auto"/>
            <w:vAlign w:val="center"/>
            <w:hideMark/>
          </w:tcPr>
          <w:p w14:paraId="55844716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 xml:space="preserve">One object </w:t>
            </w:r>
            <w:r w:rsidRPr="00404D55">
              <w:rPr>
                <w:i/>
                <w:iCs/>
                <w:lang w:val="en-IN"/>
              </w:rPr>
              <w:t>is</w:t>
            </w:r>
            <w:r w:rsidRPr="00404D55">
              <w:rPr>
                <w:lang w:val="en-IN"/>
              </w:rPr>
              <w:t xml:space="preserve"> another</w:t>
            </w:r>
          </w:p>
        </w:tc>
      </w:tr>
      <w:tr w:rsidR="00404D55" w:rsidRPr="00404D55" w14:paraId="0C2AA7D2" w14:textId="77777777" w:rsidTr="0040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C9D2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1493C61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Can access all public methods of included class</w:t>
            </w:r>
          </w:p>
        </w:tc>
        <w:tc>
          <w:tcPr>
            <w:tcW w:w="0" w:type="auto"/>
            <w:vAlign w:val="center"/>
            <w:hideMark/>
          </w:tcPr>
          <w:p w14:paraId="619E2CD4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Inherits all public/protected members</w:t>
            </w:r>
          </w:p>
        </w:tc>
      </w:tr>
      <w:tr w:rsidR="00404D55" w:rsidRPr="00404D55" w14:paraId="7EFC6353" w14:textId="77777777" w:rsidTr="0040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DEDB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D9660E9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 xml:space="preserve">You can </w:t>
            </w:r>
            <w:r w:rsidRPr="00404D55">
              <w:rPr>
                <w:b/>
                <w:bCs/>
                <w:lang w:val="en-IN"/>
              </w:rPr>
              <w:t>replace</w:t>
            </w:r>
            <w:r w:rsidRPr="00404D55">
              <w:rPr>
                <w:lang w:val="en-IN"/>
              </w:rPr>
              <w:t xml:space="preserve"> or </w:t>
            </w:r>
            <w:r w:rsidRPr="00404D55">
              <w:rPr>
                <w:b/>
                <w:bCs/>
                <w:lang w:val="en-IN"/>
              </w:rPr>
              <w:t>change</w:t>
            </w:r>
            <w:r w:rsidRPr="00404D55">
              <w:rPr>
                <w:lang w:val="en-IN"/>
              </w:rPr>
              <w:t xml:space="preserve"> components</w:t>
            </w:r>
          </w:p>
        </w:tc>
        <w:tc>
          <w:tcPr>
            <w:tcW w:w="0" w:type="auto"/>
            <w:vAlign w:val="center"/>
            <w:hideMark/>
          </w:tcPr>
          <w:p w14:paraId="7D108CF4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Harder to modify inherited behaviors</w:t>
            </w:r>
          </w:p>
        </w:tc>
      </w:tr>
      <w:tr w:rsidR="00404D55" w:rsidRPr="00404D55" w14:paraId="47AFA512" w14:textId="77777777" w:rsidTr="00404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5C91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E9AF26E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Reuse functionality, plug-and-play</w:t>
            </w:r>
          </w:p>
        </w:tc>
        <w:tc>
          <w:tcPr>
            <w:tcW w:w="0" w:type="auto"/>
            <w:vAlign w:val="center"/>
            <w:hideMark/>
          </w:tcPr>
          <w:p w14:paraId="395331F0" w14:textId="77777777" w:rsidR="00404D55" w:rsidRPr="00404D55" w:rsidRDefault="00404D55" w:rsidP="00404D55">
            <w:pPr>
              <w:rPr>
                <w:lang w:val="en-IN"/>
              </w:rPr>
            </w:pPr>
            <w:r w:rsidRPr="00404D55">
              <w:rPr>
                <w:lang w:val="en-IN"/>
              </w:rPr>
              <w:t>Extend functionality, polymorphism</w:t>
            </w:r>
          </w:p>
        </w:tc>
      </w:tr>
    </w:tbl>
    <w:p w14:paraId="385C780F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pict w14:anchorId="63F67B23">
          <v:rect id="_x0000_i1044" style="width:0;height:1.5pt" o:hralign="center" o:hrstd="t" o:hr="t" fillcolor="#a0a0a0" stroked="f"/>
        </w:pict>
      </w:r>
    </w:p>
    <w:p w14:paraId="4E76AD17" w14:textId="77777777" w:rsidR="00404D55" w:rsidRPr="00404D55" w:rsidRDefault="00404D55" w:rsidP="00404D55">
      <w:pPr>
        <w:rPr>
          <w:b/>
          <w:bCs/>
          <w:lang w:val="en-IN"/>
        </w:rPr>
      </w:pPr>
      <w:r w:rsidRPr="00404D55">
        <w:rPr>
          <w:rFonts w:ascii="Segoe UI Emoji" w:hAnsi="Segoe UI Emoji" w:cs="Segoe UI Emoji"/>
          <w:b/>
          <w:bCs/>
          <w:lang w:val="en-IN"/>
        </w:rPr>
        <w:t>✅</w:t>
      </w:r>
      <w:r w:rsidRPr="00404D55">
        <w:rPr>
          <w:b/>
          <w:bCs/>
          <w:lang w:val="en-IN"/>
        </w:rPr>
        <w:t xml:space="preserve"> Why still use composition then?</w:t>
      </w:r>
    </w:p>
    <w:p w14:paraId="39DB3CCC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Even if it gives full access, </w:t>
      </w:r>
      <w:r w:rsidRPr="00404D55">
        <w:rPr>
          <w:b/>
          <w:bCs/>
          <w:lang w:val="en-IN"/>
        </w:rPr>
        <w:t>composition gives you control</w:t>
      </w:r>
      <w:r w:rsidRPr="00404D55">
        <w:rPr>
          <w:lang w:val="en-IN"/>
        </w:rPr>
        <w:t>:</w:t>
      </w:r>
    </w:p>
    <w:p w14:paraId="2AB8381A" w14:textId="77777777" w:rsidR="00404D55" w:rsidRPr="00404D55" w:rsidRDefault="00404D55" w:rsidP="00404D55">
      <w:pPr>
        <w:numPr>
          <w:ilvl w:val="0"/>
          <w:numId w:val="10"/>
        </w:numPr>
        <w:rPr>
          <w:lang w:val="en-IN"/>
        </w:rPr>
      </w:pPr>
      <w:r w:rsidRPr="00404D55">
        <w:rPr>
          <w:lang w:val="en-IN"/>
        </w:rPr>
        <w:t xml:space="preserve">You decide </w:t>
      </w:r>
      <w:r w:rsidRPr="00404D55">
        <w:rPr>
          <w:b/>
          <w:bCs/>
          <w:lang w:val="en-IN"/>
        </w:rPr>
        <w:t>what to expose</w:t>
      </w:r>
      <w:r w:rsidRPr="00404D55">
        <w:rPr>
          <w:lang w:val="en-IN"/>
        </w:rPr>
        <w:t>. Maybe you only call engine.start() and never expose engine.status().</w:t>
      </w:r>
    </w:p>
    <w:p w14:paraId="784CF6B0" w14:textId="77777777" w:rsidR="00404D55" w:rsidRPr="00404D55" w:rsidRDefault="00404D55" w:rsidP="00404D55">
      <w:pPr>
        <w:numPr>
          <w:ilvl w:val="0"/>
          <w:numId w:val="10"/>
        </w:numPr>
        <w:rPr>
          <w:lang w:val="en-IN"/>
        </w:rPr>
      </w:pPr>
      <w:r w:rsidRPr="00404D55">
        <w:rPr>
          <w:lang w:val="en-IN"/>
        </w:rPr>
        <w:t xml:space="preserve">You can </w:t>
      </w:r>
      <w:r w:rsidRPr="00404D55">
        <w:rPr>
          <w:b/>
          <w:bCs/>
          <w:lang w:val="en-IN"/>
        </w:rPr>
        <w:t>replace Engine with another implementation</w:t>
      </w:r>
      <w:r w:rsidRPr="00404D55">
        <w:rPr>
          <w:lang w:val="en-IN"/>
        </w:rPr>
        <w:t xml:space="preserve"> (like ElectricEngine) without changing Car.</w:t>
      </w:r>
    </w:p>
    <w:p w14:paraId="3BA0B573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Example:</w:t>
      </w:r>
    </w:p>
    <w:p w14:paraId="1F5DCBD4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python</w:t>
      </w:r>
    </w:p>
    <w:p w14:paraId="6C614FB1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CopyEdit</w:t>
      </w:r>
    </w:p>
    <w:p w14:paraId="6C3B24AC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class ElectricEngine:</w:t>
      </w:r>
    </w:p>
    <w:p w14:paraId="33FABF90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    def start(self):</w:t>
      </w:r>
    </w:p>
    <w:p w14:paraId="3593D280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        print("Electric engine humming...")</w:t>
      </w:r>
    </w:p>
    <w:p w14:paraId="02FF5484" w14:textId="77777777" w:rsidR="00404D55" w:rsidRPr="00404D55" w:rsidRDefault="00404D55" w:rsidP="00404D55">
      <w:pPr>
        <w:rPr>
          <w:lang w:val="en-IN"/>
        </w:rPr>
      </w:pPr>
    </w:p>
    <w:p w14:paraId="185A0188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class Car:</w:t>
      </w:r>
    </w:p>
    <w:p w14:paraId="4FF96D03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    def __init__(self, engine):</w:t>
      </w:r>
    </w:p>
    <w:p w14:paraId="2ED7FC2F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        self.engine = engine</w:t>
      </w:r>
    </w:p>
    <w:p w14:paraId="2EF266B9" w14:textId="77777777" w:rsidR="00404D55" w:rsidRPr="00404D55" w:rsidRDefault="00404D55" w:rsidP="00404D55">
      <w:pPr>
        <w:rPr>
          <w:lang w:val="en-IN"/>
        </w:rPr>
      </w:pPr>
    </w:p>
    <w:p w14:paraId="245BA445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    def drive(self):</w:t>
      </w:r>
    </w:p>
    <w:p w14:paraId="6AB9B578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        self.engine.start()</w:t>
      </w:r>
    </w:p>
    <w:p w14:paraId="7173A497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 xml:space="preserve">        print("Car is moving")</w:t>
      </w:r>
    </w:p>
    <w:p w14:paraId="7C7E398D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So now:</w:t>
      </w:r>
    </w:p>
    <w:p w14:paraId="1172CA71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python</w:t>
      </w:r>
    </w:p>
    <w:p w14:paraId="7BCCFA09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CopyEdit</w:t>
      </w:r>
    </w:p>
    <w:p w14:paraId="01A112D3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engine = ElectricEngine()</w:t>
      </w:r>
    </w:p>
    <w:p w14:paraId="1B5BDD54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my_car = Car(engine)</w:t>
      </w:r>
    </w:p>
    <w:p w14:paraId="2E46AD98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my_car.drive()</w:t>
      </w:r>
    </w:p>
    <w:p w14:paraId="687E6989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t>No change in Car logic, just a different engine passed in.</w:t>
      </w:r>
    </w:p>
    <w:p w14:paraId="54A38FA3" w14:textId="77777777" w:rsidR="00404D55" w:rsidRPr="00404D55" w:rsidRDefault="00404D55" w:rsidP="00404D55">
      <w:pPr>
        <w:rPr>
          <w:lang w:val="en-IN"/>
        </w:rPr>
      </w:pPr>
      <w:r w:rsidRPr="00404D55">
        <w:rPr>
          <w:lang w:val="en-IN"/>
        </w:rPr>
        <w:pict w14:anchorId="01DECF33">
          <v:rect id="_x0000_i1045" style="width:0;height:1.5pt" o:hralign="center" o:hrstd="t" o:hr="t" fillcolor="#a0a0a0" stroked="f"/>
        </w:pict>
      </w:r>
    </w:p>
    <w:p w14:paraId="21CA40BA" w14:textId="77777777" w:rsidR="00404D55" w:rsidRPr="00404D55" w:rsidRDefault="00404D55" w:rsidP="00404D55">
      <w:pPr>
        <w:rPr>
          <w:b/>
          <w:bCs/>
          <w:lang w:val="en-IN"/>
        </w:rPr>
      </w:pPr>
      <w:r w:rsidRPr="00404D55">
        <w:rPr>
          <w:rFonts w:ascii="Segoe UI Emoji" w:hAnsi="Segoe UI Emoji" w:cs="Segoe UI Emoji"/>
          <w:b/>
          <w:bCs/>
          <w:lang w:val="en-IN"/>
        </w:rPr>
        <w:t>💡</w:t>
      </w:r>
      <w:r w:rsidRPr="00404D55">
        <w:rPr>
          <w:b/>
          <w:bCs/>
          <w:lang w:val="en-IN"/>
        </w:rPr>
        <w:t xml:space="preserve"> TL;DR:</w:t>
      </w:r>
    </w:p>
    <w:p w14:paraId="6721D13F" w14:textId="77777777" w:rsidR="00404D55" w:rsidRPr="00404D55" w:rsidRDefault="00404D55" w:rsidP="00404D55">
      <w:pPr>
        <w:numPr>
          <w:ilvl w:val="0"/>
          <w:numId w:val="11"/>
        </w:numPr>
        <w:rPr>
          <w:lang w:val="en-IN"/>
        </w:rPr>
      </w:pPr>
      <w:r w:rsidRPr="00404D55">
        <w:rPr>
          <w:rFonts w:ascii="Segoe UI Emoji" w:hAnsi="Segoe UI Emoji" w:cs="Segoe UI Emoji"/>
          <w:lang w:val="en-IN"/>
        </w:rPr>
        <w:t>✅</w:t>
      </w:r>
      <w:r w:rsidRPr="00404D55">
        <w:rPr>
          <w:lang w:val="en-IN"/>
        </w:rPr>
        <w:t xml:space="preserve"> Yes, self.engine = Engine() gives full access.</w:t>
      </w:r>
    </w:p>
    <w:p w14:paraId="17654823" w14:textId="77777777" w:rsidR="00404D55" w:rsidRPr="00404D55" w:rsidRDefault="00404D55" w:rsidP="00404D55">
      <w:pPr>
        <w:numPr>
          <w:ilvl w:val="0"/>
          <w:numId w:val="11"/>
        </w:numPr>
        <w:rPr>
          <w:lang w:val="en-IN"/>
        </w:rPr>
      </w:pPr>
      <w:r w:rsidRPr="00404D55">
        <w:rPr>
          <w:rFonts w:ascii="Segoe UI Emoji" w:hAnsi="Segoe UI Emoji" w:cs="Segoe UI Emoji"/>
          <w:lang w:val="en-IN"/>
        </w:rPr>
        <w:t>🧠</w:t>
      </w:r>
      <w:r w:rsidRPr="00404D55">
        <w:rPr>
          <w:lang w:val="en-IN"/>
        </w:rPr>
        <w:t xml:space="preserve"> But composition is chosen for </w:t>
      </w:r>
      <w:r w:rsidRPr="00404D55">
        <w:rPr>
          <w:b/>
          <w:bCs/>
          <w:lang w:val="en-IN"/>
        </w:rPr>
        <w:t>flexibility</w:t>
      </w:r>
      <w:r w:rsidRPr="00404D55">
        <w:rPr>
          <w:lang w:val="en-IN"/>
        </w:rPr>
        <w:t xml:space="preserve">, </w:t>
      </w:r>
      <w:r w:rsidRPr="00404D55">
        <w:rPr>
          <w:b/>
          <w:bCs/>
          <w:lang w:val="en-IN"/>
        </w:rPr>
        <w:t>decoupling</w:t>
      </w:r>
      <w:r w:rsidRPr="00404D55">
        <w:rPr>
          <w:lang w:val="en-IN"/>
        </w:rPr>
        <w:t xml:space="preserve">, and </w:t>
      </w:r>
      <w:r w:rsidRPr="00404D55">
        <w:rPr>
          <w:b/>
          <w:bCs/>
          <w:lang w:val="en-IN"/>
        </w:rPr>
        <w:t>clear design</w:t>
      </w:r>
      <w:r w:rsidRPr="00404D55">
        <w:rPr>
          <w:lang w:val="en-IN"/>
        </w:rPr>
        <w:t>, not just for limiting access.</w:t>
      </w:r>
    </w:p>
    <w:p w14:paraId="3A14E26F" w14:textId="47771F0F" w:rsidR="00131758" w:rsidRDefault="00404D55" w:rsidP="00131758">
      <w:pPr>
        <w:numPr>
          <w:ilvl w:val="0"/>
          <w:numId w:val="11"/>
        </w:numPr>
        <w:rPr>
          <w:lang w:val="en-IN"/>
        </w:rPr>
      </w:pPr>
      <w:r w:rsidRPr="00404D55">
        <w:rPr>
          <w:rFonts w:ascii="Segoe UI Emoji" w:hAnsi="Segoe UI Emoji" w:cs="Segoe UI Emoji"/>
          <w:lang w:val="en-IN"/>
        </w:rPr>
        <w:t>🧩</w:t>
      </w:r>
      <w:r w:rsidRPr="00404D55">
        <w:rPr>
          <w:lang w:val="en-IN"/>
        </w:rPr>
        <w:t xml:space="preserve"> You can plug-and-play different </w:t>
      </w:r>
      <w:r w:rsidR="00131758" w:rsidRPr="00404D55">
        <w:rPr>
          <w:lang w:val="en-IN"/>
        </w:rPr>
        <w:t>behaviours</w:t>
      </w:r>
      <w:r w:rsidRPr="00404D55">
        <w:rPr>
          <w:lang w:val="en-IN"/>
        </w:rPr>
        <w:t xml:space="preserve"> without inheritance hell.</w:t>
      </w:r>
    </w:p>
    <w:p w14:paraId="7CF5EF1D" w14:textId="7607FC74" w:rsidR="00131758" w:rsidRPr="00131758" w:rsidRDefault="00131758" w:rsidP="00131758">
      <w:pPr>
        <w:rPr>
          <w:b/>
          <w:bCs/>
          <w:lang w:val="en-IN"/>
        </w:rPr>
      </w:pPr>
      <w:r>
        <w:rPr>
          <w:b/>
          <w:bCs/>
          <w:color w:val="0070C0"/>
          <w:sz w:val="40"/>
          <w:szCs w:val="40"/>
        </w:rPr>
        <w:t>4</w:t>
      </w:r>
      <w:r w:rsidRPr="00131758">
        <w:rPr>
          <w:rFonts w:ascii="Segoe UI Emoji" w:hAnsi="Segoe UI Emoji" w:cs="Segoe UI Emoji"/>
          <w:b/>
          <w:bCs/>
          <w:lang w:val="en-IN"/>
        </w:rPr>
        <w:t>🧠</w:t>
      </w:r>
      <w:r w:rsidRPr="00131758">
        <w:rPr>
          <w:b/>
          <w:bCs/>
          <w:lang w:val="en-IN"/>
        </w:rPr>
        <w:t xml:space="preserve"> Summary</w:t>
      </w:r>
      <w:r w:rsidR="0032632D">
        <w:rPr>
          <w:b/>
          <w:bCs/>
          <w:lang w:val="en-IN"/>
        </w:rPr>
        <w:t xml:space="preserve"> for Decoupling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3424"/>
      </w:tblGrid>
      <w:tr w:rsidR="00131758" w:rsidRPr="00131758" w14:paraId="51FFD8D2" w14:textId="77777777" w:rsidTr="00131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31E41" w14:textId="77777777" w:rsidR="00131758" w:rsidRPr="00131758" w:rsidRDefault="00131758" w:rsidP="00131758">
            <w:pPr>
              <w:rPr>
                <w:b/>
                <w:bCs/>
                <w:lang w:val="en-IN"/>
              </w:rPr>
            </w:pPr>
            <w:r w:rsidRPr="00131758">
              <w:rPr>
                <w:b/>
                <w:bCs/>
                <w:lang w:val="en-IN"/>
              </w:rPr>
              <w:t>Tight Coupling</w:t>
            </w:r>
          </w:p>
        </w:tc>
        <w:tc>
          <w:tcPr>
            <w:tcW w:w="0" w:type="auto"/>
            <w:vAlign w:val="center"/>
            <w:hideMark/>
          </w:tcPr>
          <w:p w14:paraId="010C5AB1" w14:textId="4308747E" w:rsidR="00131758" w:rsidRPr="00131758" w:rsidRDefault="00131758" w:rsidP="0013175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|</w:t>
            </w:r>
            <w:r w:rsidRPr="00131758">
              <w:rPr>
                <w:b/>
                <w:bCs/>
                <w:lang w:val="en-IN"/>
              </w:rPr>
              <w:t>Loose Coupling (Decoupling)</w:t>
            </w:r>
          </w:p>
        </w:tc>
      </w:tr>
      <w:tr w:rsidR="00131758" w:rsidRPr="00131758" w14:paraId="7CCE4ACF" w14:textId="77777777" w:rsidTr="00131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DDAAE" w14:textId="77777777" w:rsidR="00131758" w:rsidRPr="00131758" w:rsidRDefault="00131758" w:rsidP="00131758">
            <w:pPr>
              <w:rPr>
                <w:lang w:val="en-IN"/>
              </w:rPr>
            </w:pPr>
            <w:r w:rsidRPr="00131758">
              <w:rPr>
                <w:lang w:val="en-IN"/>
              </w:rPr>
              <w:t>Hard to test</w:t>
            </w:r>
          </w:p>
        </w:tc>
        <w:tc>
          <w:tcPr>
            <w:tcW w:w="0" w:type="auto"/>
            <w:vAlign w:val="center"/>
            <w:hideMark/>
          </w:tcPr>
          <w:p w14:paraId="7D2B2F9B" w14:textId="0B291B49" w:rsidR="00131758" w:rsidRPr="00131758" w:rsidRDefault="00131758" w:rsidP="00131758">
            <w:pPr>
              <w:rPr>
                <w:lang w:val="en-IN"/>
              </w:rPr>
            </w:pPr>
            <w:r>
              <w:rPr>
                <w:lang w:val="en-IN"/>
              </w:rPr>
              <w:t>|</w:t>
            </w:r>
            <w:r w:rsidRPr="00131758">
              <w:rPr>
                <w:lang w:val="en-IN"/>
              </w:rPr>
              <w:t>Easy to test with mock objects</w:t>
            </w:r>
          </w:p>
        </w:tc>
      </w:tr>
      <w:tr w:rsidR="00131758" w:rsidRPr="00131758" w14:paraId="714A199E" w14:textId="77777777" w:rsidTr="00131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F0FF" w14:textId="77777777" w:rsidR="00131758" w:rsidRPr="00131758" w:rsidRDefault="00131758" w:rsidP="00131758">
            <w:pPr>
              <w:rPr>
                <w:lang w:val="en-IN"/>
              </w:rPr>
            </w:pPr>
            <w:r w:rsidRPr="00131758">
              <w:rPr>
                <w:lang w:val="en-IN"/>
              </w:rPr>
              <w:t>Rigid — hard to modify later</w:t>
            </w:r>
          </w:p>
        </w:tc>
        <w:tc>
          <w:tcPr>
            <w:tcW w:w="0" w:type="auto"/>
            <w:vAlign w:val="center"/>
            <w:hideMark/>
          </w:tcPr>
          <w:p w14:paraId="04E21B9D" w14:textId="0EFC9692" w:rsidR="00131758" w:rsidRPr="00131758" w:rsidRDefault="00131758" w:rsidP="00131758">
            <w:pPr>
              <w:rPr>
                <w:lang w:val="en-IN"/>
              </w:rPr>
            </w:pPr>
            <w:r>
              <w:rPr>
                <w:lang w:val="en-IN"/>
              </w:rPr>
              <w:t>|</w:t>
            </w:r>
            <w:r w:rsidRPr="00131758">
              <w:rPr>
                <w:lang w:val="en-IN"/>
              </w:rPr>
              <w:t>Flexible, easier to extend/maintain</w:t>
            </w:r>
          </w:p>
        </w:tc>
      </w:tr>
      <w:tr w:rsidR="00131758" w:rsidRPr="00131758" w14:paraId="2420FEA0" w14:textId="77777777" w:rsidTr="00131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BC75" w14:textId="77777777" w:rsidR="00131758" w:rsidRPr="00131758" w:rsidRDefault="00131758" w:rsidP="00131758">
            <w:pPr>
              <w:rPr>
                <w:lang w:val="en-IN"/>
              </w:rPr>
            </w:pPr>
            <w:r w:rsidRPr="00131758">
              <w:rPr>
                <w:lang w:val="en-IN"/>
              </w:rPr>
              <w:t>Reuse is low</w:t>
            </w:r>
          </w:p>
        </w:tc>
        <w:tc>
          <w:tcPr>
            <w:tcW w:w="0" w:type="auto"/>
            <w:vAlign w:val="center"/>
            <w:hideMark/>
          </w:tcPr>
          <w:p w14:paraId="36DBAA4C" w14:textId="3669EFB9" w:rsidR="00131758" w:rsidRPr="00131758" w:rsidRDefault="00131758" w:rsidP="00131758">
            <w:pPr>
              <w:rPr>
                <w:lang w:val="en-IN"/>
              </w:rPr>
            </w:pPr>
            <w:r>
              <w:rPr>
                <w:lang w:val="en-IN"/>
              </w:rPr>
              <w:t>|</w:t>
            </w:r>
            <w:r w:rsidRPr="00131758">
              <w:rPr>
                <w:lang w:val="en-IN"/>
              </w:rPr>
              <w:t>Reuse is high</w:t>
            </w:r>
          </w:p>
        </w:tc>
      </w:tr>
    </w:tbl>
    <w:p w14:paraId="5AD72A05" w14:textId="20D511E0" w:rsidR="00131758" w:rsidRPr="00404D55" w:rsidRDefault="00131758" w:rsidP="00131758">
      <w:pPr>
        <w:rPr>
          <w:lang w:val="en-IN"/>
        </w:rPr>
      </w:pPr>
    </w:p>
    <w:p w14:paraId="23DB131A" w14:textId="77777777" w:rsidR="00603FAE" w:rsidRDefault="00603FAE"/>
    <w:sectPr w:rsidR="00603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560E23"/>
    <w:multiLevelType w:val="multilevel"/>
    <w:tmpl w:val="27C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E481E"/>
    <w:multiLevelType w:val="multilevel"/>
    <w:tmpl w:val="F09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038">
    <w:abstractNumId w:val="8"/>
  </w:num>
  <w:num w:numId="2" w16cid:durableId="1755206166">
    <w:abstractNumId w:val="6"/>
  </w:num>
  <w:num w:numId="3" w16cid:durableId="2132245549">
    <w:abstractNumId w:val="5"/>
  </w:num>
  <w:num w:numId="4" w16cid:durableId="242224314">
    <w:abstractNumId w:val="4"/>
  </w:num>
  <w:num w:numId="5" w16cid:durableId="1905752743">
    <w:abstractNumId w:val="7"/>
  </w:num>
  <w:num w:numId="6" w16cid:durableId="1371804475">
    <w:abstractNumId w:val="3"/>
  </w:num>
  <w:num w:numId="7" w16cid:durableId="115487118">
    <w:abstractNumId w:val="2"/>
  </w:num>
  <w:num w:numId="8" w16cid:durableId="1134564425">
    <w:abstractNumId w:val="1"/>
  </w:num>
  <w:num w:numId="9" w16cid:durableId="1025715315">
    <w:abstractNumId w:val="0"/>
  </w:num>
  <w:num w:numId="10" w16cid:durableId="1257251359">
    <w:abstractNumId w:val="10"/>
  </w:num>
  <w:num w:numId="11" w16cid:durableId="207645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758"/>
    <w:rsid w:val="0015074B"/>
    <w:rsid w:val="0029639D"/>
    <w:rsid w:val="0032632D"/>
    <w:rsid w:val="00326F90"/>
    <w:rsid w:val="00404D55"/>
    <w:rsid w:val="00603FAE"/>
    <w:rsid w:val="007250F5"/>
    <w:rsid w:val="00AA1D8D"/>
    <w:rsid w:val="00B47730"/>
    <w:rsid w:val="00CB0664"/>
    <w:rsid w:val="00CC0E97"/>
    <w:rsid w:val="00F172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C4DEC"/>
  <w14:defaultImageDpi w14:val="300"/>
  <w15:docId w15:val="{C02EC1FB-745B-4CB6-ABEB-D5E927B5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Spandan Swain</cp:lastModifiedBy>
  <cp:revision>7</cp:revision>
  <dcterms:created xsi:type="dcterms:W3CDTF">2013-12-23T23:15:00Z</dcterms:created>
  <dcterms:modified xsi:type="dcterms:W3CDTF">2025-07-18T14:27:00Z</dcterms:modified>
  <cp:category/>
</cp:coreProperties>
</file>